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AD82C" w14:textId="499E5044" w:rsidR="00005A44" w:rsidRDefault="00005A44" w:rsidP="000156FC">
      <w:pPr>
        <w:jc w:val="center"/>
        <w:rPr>
          <w:b/>
          <w:sz w:val="56"/>
          <w:szCs w:val="36"/>
        </w:rPr>
      </w:pPr>
      <w:r>
        <w:rPr>
          <w:noProof/>
        </w:rPr>
        <w:drawing>
          <wp:anchor distT="0" distB="0" distL="114300" distR="114300" simplePos="0" relativeHeight="251658752" behindDoc="0" locked="0" layoutInCell="1" allowOverlap="1" wp14:anchorId="637B8E9C" wp14:editId="6A01738A">
            <wp:simplePos x="0" y="0"/>
            <wp:positionH relativeFrom="column">
              <wp:posOffset>3161030</wp:posOffset>
            </wp:positionH>
            <wp:positionV relativeFrom="paragraph">
              <wp:posOffset>-1988820</wp:posOffset>
            </wp:positionV>
            <wp:extent cx="3816350" cy="3816350"/>
            <wp:effectExtent l="0" t="0" r="0" b="0"/>
            <wp:wrapNone/>
            <wp:docPr id="79576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69592" name="Picture 1"/>
                    <pic:cNvPicPr>
                      <a:picLocks noChangeAspect="1" noChangeArrowheads="1"/>
                    </pic:cNvPicPr>
                  </pic:nvPicPr>
                  <pic:blipFill>
                    <a:blip r:embed="rId6"/>
                    <a:stretch>
                      <a:fillRect/>
                    </a:stretch>
                  </pic:blipFill>
                  <pic:spPr bwMode="auto">
                    <a:xfrm>
                      <a:off x="0" y="0"/>
                      <a:ext cx="3816350" cy="381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E42BB" w14:textId="070799A7" w:rsidR="00163810" w:rsidRDefault="00163810" w:rsidP="000156FC">
      <w:pPr>
        <w:jc w:val="center"/>
        <w:rPr>
          <w:b/>
          <w:sz w:val="56"/>
          <w:szCs w:val="36"/>
        </w:rPr>
      </w:pPr>
    </w:p>
    <w:p w14:paraId="21E0BE38" w14:textId="0122D54C" w:rsidR="000156FC" w:rsidRPr="00163810" w:rsidRDefault="000156FC" w:rsidP="000156FC">
      <w:pPr>
        <w:jc w:val="center"/>
        <w:rPr>
          <w:b/>
          <w:szCs w:val="12"/>
        </w:rPr>
      </w:pPr>
    </w:p>
    <w:p w14:paraId="18FA8B05" w14:textId="3AEA570B" w:rsidR="001A7794" w:rsidRPr="000156FC" w:rsidRDefault="00000000" w:rsidP="000156FC">
      <w:pPr>
        <w:jc w:val="center"/>
        <w:rPr>
          <w:sz w:val="36"/>
          <w:szCs w:val="36"/>
        </w:rPr>
      </w:pPr>
      <w:bookmarkStart w:id="0" w:name="_Hlk208756873"/>
      <w:r w:rsidRPr="000156FC">
        <w:rPr>
          <w:b/>
          <w:sz w:val="56"/>
          <w:szCs w:val="36"/>
        </w:rPr>
        <w:t>මහින්ද රාජපක්ෂ විද්‍යාලය</w:t>
      </w:r>
      <w:bookmarkEnd w:id="0"/>
      <w:r w:rsidRPr="000156FC">
        <w:rPr>
          <w:b/>
          <w:sz w:val="56"/>
          <w:szCs w:val="36"/>
        </w:rPr>
        <w:br/>
        <w:t xml:space="preserve">Mahinda Rajapaksha </w:t>
      </w:r>
      <w:r w:rsidR="000156FC">
        <w:rPr>
          <w:b/>
          <w:sz w:val="56"/>
          <w:szCs w:val="36"/>
        </w:rPr>
        <w:t>College</w:t>
      </w:r>
    </w:p>
    <w:p w14:paraId="2F33BC98" w14:textId="7AD10E3F" w:rsidR="000156FC" w:rsidRDefault="000156FC"/>
    <w:p w14:paraId="3AA6FCCF" w14:textId="4F09BF3F" w:rsidR="000156FC" w:rsidRDefault="000156FC"/>
    <w:p w14:paraId="1065FC59" w14:textId="77777777" w:rsidR="00163810" w:rsidRDefault="00163810"/>
    <w:p w14:paraId="146996AB" w14:textId="77777777" w:rsidR="00005A44" w:rsidRDefault="00005A44"/>
    <w:p w14:paraId="02DBF7EE" w14:textId="77777777" w:rsidR="00163810" w:rsidRDefault="00163810"/>
    <w:p w14:paraId="50F31AA4" w14:textId="77777777" w:rsidR="00005A44" w:rsidRDefault="00005A44"/>
    <w:p w14:paraId="5EB4065F" w14:textId="1951F885" w:rsidR="001A7794" w:rsidRDefault="00000000">
      <w:r>
        <w:br/>
      </w:r>
    </w:p>
    <w:p w14:paraId="63EBC907" w14:textId="453BCB2D" w:rsidR="00B329D6" w:rsidRDefault="00B329D6" w:rsidP="00B329D6">
      <w:pPr>
        <w:jc w:val="center"/>
        <w:rPr>
          <w:b/>
          <w:sz w:val="32"/>
        </w:rPr>
      </w:pPr>
      <w:r w:rsidRPr="000C613B">
        <w:rPr>
          <w:rFonts w:ascii="Iskoola Pota" w:hAnsi="Iskoola Pota" w:cs="Iskoola Pota" w:hint="cs"/>
          <w:bCs/>
          <w:sz w:val="44"/>
          <w:szCs w:val="32"/>
          <w:cs/>
          <w:lang w:bidi="si-LK"/>
        </w:rPr>
        <w:t xml:space="preserve">මහින්ද රාජපක්ෂ විද්‍යාලීය </w:t>
      </w:r>
      <w:r w:rsidRPr="000C613B">
        <w:rPr>
          <w:b/>
          <w:sz w:val="32"/>
        </w:rPr>
        <w:t>පරිගණක සංගමය පිහිටුවීමේ</w:t>
      </w:r>
      <w:r w:rsidRPr="000C613B">
        <w:rPr>
          <w:rFonts w:hint="cs"/>
          <w:b/>
          <w:sz w:val="32"/>
          <w:cs/>
          <w:lang w:bidi="si-LK"/>
        </w:rPr>
        <w:t xml:space="preserve"> </w:t>
      </w:r>
      <w:r w:rsidRPr="000C613B">
        <w:rPr>
          <w:b/>
          <w:sz w:val="32"/>
        </w:rPr>
        <w:t>යෝජනාව</w:t>
      </w:r>
    </w:p>
    <w:p w14:paraId="1F456EFA" w14:textId="107F0496" w:rsidR="000C613B" w:rsidRPr="000C613B" w:rsidRDefault="000C613B" w:rsidP="00B329D6">
      <w:pPr>
        <w:jc w:val="center"/>
        <w:rPr>
          <w:b/>
          <w:sz w:val="12"/>
          <w:szCs w:val="6"/>
        </w:rPr>
      </w:pPr>
    </w:p>
    <w:p w14:paraId="6508292B" w14:textId="7410C73E" w:rsidR="000C613B" w:rsidRDefault="00000000" w:rsidP="000C613B">
      <w:pPr>
        <w:jc w:val="center"/>
        <w:rPr>
          <w:b/>
          <w:sz w:val="32"/>
        </w:rPr>
      </w:pPr>
      <w:r w:rsidRPr="000C613B">
        <w:rPr>
          <w:b/>
          <w:sz w:val="32"/>
        </w:rPr>
        <w:t xml:space="preserve">Proposal for Establishing the Computer </w:t>
      </w:r>
      <w:r w:rsidR="000156FC" w:rsidRPr="000C613B">
        <w:rPr>
          <w:b/>
          <w:sz w:val="32"/>
        </w:rPr>
        <w:t xml:space="preserve">Society of </w:t>
      </w:r>
    </w:p>
    <w:p w14:paraId="3B655642" w14:textId="09CE6EA7" w:rsidR="001A7794" w:rsidRPr="000C613B" w:rsidRDefault="000156FC" w:rsidP="000C613B">
      <w:pPr>
        <w:jc w:val="center"/>
        <w:rPr>
          <w:b/>
          <w:sz w:val="32"/>
        </w:rPr>
      </w:pPr>
      <w:r w:rsidRPr="000C613B">
        <w:rPr>
          <w:b/>
          <w:sz w:val="32"/>
        </w:rPr>
        <w:t>Mahinda Rajapaksha College</w:t>
      </w:r>
    </w:p>
    <w:p w14:paraId="54AC9126" w14:textId="4C9675F3" w:rsidR="000156FC" w:rsidRDefault="00000000">
      <w:r>
        <w:br/>
      </w:r>
    </w:p>
    <w:p w14:paraId="15A3CCF0" w14:textId="77777777" w:rsidR="000156FC" w:rsidRDefault="000156FC"/>
    <w:p w14:paraId="39AB0375" w14:textId="3F088842" w:rsidR="001A7794" w:rsidRDefault="00000000">
      <w:r>
        <w:br/>
      </w:r>
    </w:p>
    <w:p w14:paraId="091152CA" w14:textId="62FD3D85" w:rsidR="00854470" w:rsidRDefault="00000000" w:rsidP="00854470">
      <w:pPr>
        <w:jc w:val="center"/>
      </w:pPr>
      <w:r>
        <w:rPr>
          <w:i/>
          <w:sz w:val="24"/>
        </w:rPr>
        <w:br/>
      </w:r>
    </w:p>
    <w:p w14:paraId="34EA6371" w14:textId="6E9FF1EF" w:rsidR="001A7794" w:rsidRPr="00854470" w:rsidRDefault="00000000">
      <w:pPr>
        <w:pStyle w:val="Heading1"/>
        <w:rPr>
          <w:sz w:val="32"/>
          <w:szCs w:val="32"/>
        </w:rPr>
      </w:pPr>
      <w:r w:rsidRPr="00854470">
        <w:rPr>
          <w:sz w:val="32"/>
          <w:szCs w:val="32"/>
        </w:rPr>
        <w:lastRenderedPageBreak/>
        <w:t xml:space="preserve">1. </w:t>
      </w:r>
      <w:r w:rsidR="00B456DB" w:rsidRPr="00854470">
        <w:rPr>
          <w:rFonts w:hint="cs"/>
          <w:sz w:val="32"/>
          <w:szCs w:val="32"/>
          <w:cs/>
          <w:lang w:bidi="si-LK"/>
        </w:rPr>
        <w:t>හැදින්වීම</w:t>
      </w:r>
      <w:r w:rsidRPr="00854470">
        <w:rPr>
          <w:sz w:val="32"/>
          <w:szCs w:val="32"/>
        </w:rPr>
        <w:t>/ Introduction</w:t>
      </w:r>
    </w:p>
    <w:p w14:paraId="1EF5AAD6" w14:textId="256B08EC" w:rsidR="001A7794" w:rsidRPr="00854470" w:rsidRDefault="00000000">
      <w:pPr>
        <w:rPr>
          <w:sz w:val="24"/>
          <w:szCs w:val="24"/>
        </w:rPr>
      </w:pPr>
      <w:r w:rsidRPr="00854470">
        <w:rPr>
          <w:sz w:val="24"/>
          <w:szCs w:val="24"/>
        </w:rPr>
        <w:t>අධ්‍යයන ක්ෂේත්‍රය දිනෙන් දින තාක්‍ෂණය හා පරිගණක විද්‍යාව සමග ගැටෙන අතර, ශිෂ්‍යයෝ මෙම යුගයේ අභියෝග සහ අවස්ථා වලට සුදානම් වීම අත්‍යවශ්‍ය වේ. එම නිසා, මහින්ද රාජපක්ෂ විද්‍යාලයේ පරිගණක විද්‍යා සංගමයක් පිහිටුවීම මඟින්, ශිෂ්‍යයන්ට නව තාක්‍ෂණික දැනුම, practical හැකියාවන් හා නවෝත්පාදන සිතුවිලි වර්ධනය කිරීමේ උදව් ලැබේ.</w:t>
      </w:r>
    </w:p>
    <w:p w14:paraId="51A7A3D7" w14:textId="4DD0EB3F" w:rsidR="001A7794" w:rsidRDefault="00000000">
      <w:pPr>
        <w:rPr>
          <w:sz w:val="24"/>
          <w:szCs w:val="24"/>
        </w:rPr>
      </w:pPr>
      <w:r w:rsidRPr="00854470">
        <w:rPr>
          <w:sz w:val="24"/>
          <w:szCs w:val="24"/>
        </w:rPr>
        <w:t xml:space="preserve">The field of education is increasingly interconnected with technology and computer science. It is essential that students are prepared to face the challenges and opportunities of this era. Therefore, establishing a Computer </w:t>
      </w:r>
      <w:r w:rsidR="00074E6F" w:rsidRPr="00854470">
        <w:rPr>
          <w:sz w:val="24"/>
          <w:szCs w:val="24"/>
        </w:rPr>
        <w:t>Society</w:t>
      </w:r>
      <w:r w:rsidRPr="00854470">
        <w:rPr>
          <w:sz w:val="24"/>
          <w:szCs w:val="24"/>
        </w:rPr>
        <w:t xml:space="preserve"> at Mahinda Rajapaksha </w:t>
      </w:r>
      <w:r w:rsidR="00074E6F" w:rsidRPr="00854470">
        <w:rPr>
          <w:sz w:val="24"/>
          <w:szCs w:val="24"/>
        </w:rPr>
        <w:t>College</w:t>
      </w:r>
      <w:r w:rsidRPr="00854470">
        <w:rPr>
          <w:sz w:val="24"/>
          <w:szCs w:val="24"/>
        </w:rPr>
        <w:t xml:space="preserve"> will help students gain new technological knowledge, practical skills, and foster innovative thinking.</w:t>
      </w:r>
    </w:p>
    <w:p w14:paraId="67F3BF7C" w14:textId="77777777" w:rsidR="00854470" w:rsidRPr="00163810" w:rsidRDefault="00854470">
      <w:pPr>
        <w:rPr>
          <w:sz w:val="2"/>
          <w:szCs w:val="2"/>
        </w:rPr>
      </w:pPr>
    </w:p>
    <w:p w14:paraId="27454F9D" w14:textId="0E2E3848" w:rsidR="001A7794" w:rsidRPr="00854470" w:rsidRDefault="00000000">
      <w:pPr>
        <w:pStyle w:val="Heading1"/>
        <w:rPr>
          <w:sz w:val="32"/>
          <w:szCs w:val="32"/>
        </w:rPr>
      </w:pPr>
      <w:r w:rsidRPr="00854470">
        <w:rPr>
          <w:sz w:val="32"/>
          <w:szCs w:val="32"/>
        </w:rPr>
        <w:t xml:space="preserve">2. </w:t>
      </w:r>
      <w:r w:rsidR="00B456DB" w:rsidRPr="00854470">
        <w:rPr>
          <w:rFonts w:hint="cs"/>
          <w:sz w:val="32"/>
          <w:szCs w:val="32"/>
          <w:cs/>
          <w:lang w:bidi="si-LK"/>
        </w:rPr>
        <w:t>අරමුණු</w:t>
      </w:r>
      <w:r w:rsidRPr="00854470">
        <w:rPr>
          <w:sz w:val="32"/>
          <w:szCs w:val="32"/>
        </w:rPr>
        <w:t xml:space="preserve"> / Objectives</w:t>
      </w:r>
    </w:p>
    <w:tbl>
      <w:tblPr>
        <w:tblW w:w="8770" w:type="dxa"/>
        <w:tblLook w:val="04A0" w:firstRow="1" w:lastRow="0" w:firstColumn="1" w:lastColumn="0" w:noHBand="0" w:noVBand="1"/>
      </w:tblPr>
      <w:tblGrid>
        <w:gridCol w:w="8770"/>
      </w:tblGrid>
      <w:tr w:rsidR="00B456DB" w:rsidRPr="00854470" w14:paraId="54CC95A0" w14:textId="77777777" w:rsidTr="00854470">
        <w:trPr>
          <w:trHeight w:val="1214"/>
        </w:trPr>
        <w:tc>
          <w:tcPr>
            <w:tcW w:w="8770" w:type="dxa"/>
          </w:tcPr>
          <w:p w14:paraId="25691A1C" w14:textId="66C7C141" w:rsidR="00854470" w:rsidRPr="00854470" w:rsidRDefault="00B456DB">
            <w:pPr>
              <w:rPr>
                <w:sz w:val="24"/>
                <w:szCs w:val="24"/>
              </w:rPr>
            </w:pPr>
            <w:r w:rsidRPr="00854470">
              <w:rPr>
                <w:sz w:val="24"/>
                <w:szCs w:val="24"/>
              </w:rPr>
              <w:t xml:space="preserve">- </w:t>
            </w:r>
            <w:proofErr w:type="spellStart"/>
            <w:r w:rsidRPr="00854470">
              <w:rPr>
                <w:sz w:val="24"/>
                <w:szCs w:val="24"/>
              </w:rPr>
              <w:t>ශිෂ්‍යයන්</w:t>
            </w:r>
            <w:proofErr w:type="spellEnd"/>
            <w:r w:rsidRPr="00854470">
              <w:rPr>
                <w:sz w:val="24"/>
                <w:szCs w:val="24"/>
              </w:rPr>
              <w:t xml:space="preserve"> </w:t>
            </w:r>
            <w:proofErr w:type="spellStart"/>
            <w:r w:rsidRPr="00854470">
              <w:rPr>
                <w:sz w:val="24"/>
                <w:szCs w:val="24"/>
              </w:rPr>
              <w:t>අතර</w:t>
            </w:r>
            <w:proofErr w:type="spellEnd"/>
            <w:r w:rsidRPr="00854470">
              <w:rPr>
                <w:sz w:val="24"/>
                <w:szCs w:val="24"/>
              </w:rPr>
              <w:t xml:space="preserve"> </w:t>
            </w:r>
            <w:proofErr w:type="spellStart"/>
            <w:r w:rsidRPr="00854470">
              <w:rPr>
                <w:sz w:val="24"/>
                <w:szCs w:val="24"/>
              </w:rPr>
              <w:t>පරිගණක</w:t>
            </w:r>
            <w:proofErr w:type="spellEnd"/>
            <w:r w:rsidRPr="00854470">
              <w:rPr>
                <w:sz w:val="24"/>
                <w:szCs w:val="24"/>
              </w:rPr>
              <w:t xml:space="preserve"> </w:t>
            </w:r>
            <w:proofErr w:type="spellStart"/>
            <w:r w:rsidRPr="00854470">
              <w:rPr>
                <w:sz w:val="24"/>
                <w:szCs w:val="24"/>
              </w:rPr>
              <w:t>විද්‍යා</w:t>
            </w:r>
            <w:proofErr w:type="spellEnd"/>
            <w:r w:rsidRPr="00854470">
              <w:rPr>
                <w:sz w:val="24"/>
                <w:szCs w:val="24"/>
              </w:rPr>
              <w:t xml:space="preserve"> දැනුම හා රුචිය වර්ධනය කිරීම.</w:t>
            </w:r>
            <w:r w:rsidRPr="00854470">
              <w:rPr>
                <w:sz w:val="24"/>
                <w:szCs w:val="24"/>
              </w:rPr>
              <w:br/>
              <w:t xml:space="preserve">- IT සහ Coding </w:t>
            </w:r>
            <w:proofErr w:type="spellStart"/>
            <w:r w:rsidRPr="00854470">
              <w:rPr>
                <w:sz w:val="24"/>
                <w:szCs w:val="24"/>
              </w:rPr>
              <w:t>හැකියාවන්</w:t>
            </w:r>
            <w:proofErr w:type="spellEnd"/>
            <w:r w:rsidRPr="00854470">
              <w:rPr>
                <w:sz w:val="24"/>
                <w:szCs w:val="24"/>
              </w:rPr>
              <w:t xml:space="preserve"> </w:t>
            </w:r>
            <w:proofErr w:type="spellStart"/>
            <w:r w:rsidRPr="00854470">
              <w:rPr>
                <w:sz w:val="24"/>
                <w:szCs w:val="24"/>
              </w:rPr>
              <w:t>වර්ධනය</w:t>
            </w:r>
            <w:proofErr w:type="spellEnd"/>
            <w:r w:rsidRPr="00854470">
              <w:rPr>
                <w:sz w:val="24"/>
                <w:szCs w:val="24"/>
              </w:rPr>
              <w:t xml:space="preserve"> </w:t>
            </w:r>
            <w:proofErr w:type="spellStart"/>
            <w:r w:rsidRPr="00854470">
              <w:rPr>
                <w:sz w:val="24"/>
                <w:szCs w:val="24"/>
              </w:rPr>
              <w:t>කිරීම</w:t>
            </w:r>
            <w:proofErr w:type="spellEnd"/>
            <w:r w:rsidRPr="00854470">
              <w:rPr>
                <w:sz w:val="24"/>
                <w:szCs w:val="24"/>
              </w:rPr>
              <w:t>.</w:t>
            </w:r>
            <w:r w:rsidRPr="00854470">
              <w:rPr>
                <w:sz w:val="24"/>
                <w:szCs w:val="24"/>
              </w:rPr>
              <w:br/>
              <w:t xml:space="preserve">- නවෝත්පාදන, Robotics, AI, Software Development, Cyber Security වැනි </w:t>
            </w:r>
            <w:proofErr w:type="spellStart"/>
            <w:r w:rsidRPr="00854470">
              <w:rPr>
                <w:sz w:val="24"/>
                <w:szCs w:val="24"/>
              </w:rPr>
              <w:t>නව</w:t>
            </w:r>
            <w:proofErr w:type="spellEnd"/>
            <w:r w:rsidRPr="00854470">
              <w:rPr>
                <w:sz w:val="24"/>
                <w:szCs w:val="24"/>
              </w:rPr>
              <w:t xml:space="preserve"> </w:t>
            </w:r>
            <w:proofErr w:type="spellStart"/>
            <w:r w:rsidRPr="00854470">
              <w:rPr>
                <w:sz w:val="24"/>
                <w:szCs w:val="24"/>
              </w:rPr>
              <w:t>තාක්‍ෂණවලට</w:t>
            </w:r>
            <w:proofErr w:type="spellEnd"/>
            <w:r w:rsidRPr="00854470">
              <w:rPr>
                <w:sz w:val="24"/>
                <w:szCs w:val="24"/>
              </w:rPr>
              <w:t xml:space="preserve"> </w:t>
            </w:r>
            <w:proofErr w:type="spellStart"/>
            <w:r w:rsidRPr="00854470">
              <w:rPr>
                <w:sz w:val="24"/>
                <w:szCs w:val="24"/>
              </w:rPr>
              <w:t>හුරු</w:t>
            </w:r>
            <w:proofErr w:type="spellEnd"/>
            <w:r w:rsidRPr="00854470">
              <w:rPr>
                <w:sz w:val="24"/>
                <w:szCs w:val="24"/>
              </w:rPr>
              <w:t xml:space="preserve"> </w:t>
            </w:r>
            <w:proofErr w:type="spellStart"/>
            <w:r w:rsidRPr="00854470">
              <w:rPr>
                <w:sz w:val="24"/>
                <w:szCs w:val="24"/>
              </w:rPr>
              <w:t>කිරීම</w:t>
            </w:r>
            <w:proofErr w:type="spellEnd"/>
            <w:r w:rsidRPr="00854470">
              <w:rPr>
                <w:sz w:val="24"/>
                <w:szCs w:val="24"/>
              </w:rPr>
              <w:t>.</w:t>
            </w:r>
            <w:r w:rsidRPr="00854470">
              <w:rPr>
                <w:sz w:val="24"/>
                <w:szCs w:val="24"/>
              </w:rPr>
              <w:br/>
              <w:t xml:space="preserve">- </w:t>
            </w:r>
            <w:proofErr w:type="spellStart"/>
            <w:r w:rsidRPr="00854470">
              <w:rPr>
                <w:sz w:val="24"/>
                <w:szCs w:val="24"/>
              </w:rPr>
              <w:t>පාසලේ</w:t>
            </w:r>
            <w:proofErr w:type="spellEnd"/>
            <w:r w:rsidRPr="00854470">
              <w:rPr>
                <w:sz w:val="24"/>
                <w:szCs w:val="24"/>
              </w:rPr>
              <w:t xml:space="preserve"> </w:t>
            </w:r>
            <w:proofErr w:type="spellStart"/>
            <w:r w:rsidRPr="00854470">
              <w:rPr>
                <w:sz w:val="24"/>
                <w:szCs w:val="24"/>
              </w:rPr>
              <w:t>අධ්‍යාපන</w:t>
            </w:r>
            <w:proofErr w:type="spellEnd"/>
            <w:r w:rsidRPr="00854470">
              <w:rPr>
                <w:sz w:val="24"/>
                <w:szCs w:val="24"/>
              </w:rPr>
              <w:t xml:space="preserve"> </w:t>
            </w:r>
            <w:proofErr w:type="spellStart"/>
            <w:r w:rsidRPr="00854470">
              <w:rPr>
                <w:sz w:val="24"/>
                <w:szCs w:val="24"/>
              </w:rPr>
              <w:t>කටයුතු</w:t>
            </w:r>
            <w:proofErr w:type="spellEnd"/>
            <w:r w:rsidRPr="00854470">
              <w:rPr>
                <w:sz w:val="24"/>
                <w:szCs w:val="24"/>
              </w:rPr>
              <w:t xml:space="preserve"> </w:t>
            </w:r>
            <w:proofErr w:type="spellStart"/>
            <w:r w:rsidRPr="00854470">
              <w:rPr>
                <w:sz w:val="24"/>
                <w:szCs w:val="24"/>
              </w:rPr>
              <w:t>දියුණු</w:t>
            </w:r>
            <w:proofErr w:type="spellEnd"/>
            <w:r w:rsidRPr="00854470">
              <w:rPr>
                <w:sz w:val="24"/>
                <w:szCs w:val="24"/>
              </w:rPr>
              <w:t xml:space="preserve"> </w:t>
            </w:r>
            <w:proofErr w:type="spellStart"/>
            <w:r w:rsidRPr="00854470">
              <w:rPr>
                <w:sz w:val="24"/>
                <w:szCs w:val="24"/>
              </w:rPr>
              <w:t>කිරීම</w:t>
            </w:r>
            <w:proofErr w:type="spellEnd"/>
            <w:r w:rsidRPr="00854470">
              <w:rPr>
                <w:sz w:val="24"/>
                <w:szCs w:val="24"/>
              </w:rPr>
              <w:t xml:space="preserve"> </w:t>
            </w:r>
            <w:proofErr w:type="spellStart"/>
            <w:r w:rsidRPr="00854470">
              <w:rPr>
                <w:sz w:val="24"/>
                <w:szCs w:val="24"/>
              </w:rPr>
              <w:t>සඳහා</w:t>
            </w:r>
            <w:proofErr w:type="spellEnd"/>
            <w:r w:rsidRPr="00854470">
              <w:rPr>
                <w:sz w:val="24"/>
                <w:szCs w:val="24"/>
              </w:rPr>
              <w:t xml:space="preserve"> </w:t>
            </w:r>
            <w:proofErr w:type="spellStart"/>
            <w:r w:rsidRPr="00854470">
              <w:rPr>
                <w:sz w:val="24"/>
                <w:szCs w:val="24"/>
              </w:rPr>
              <w:t>තාක්‍ෂණය</w:t>
            </w:r>
            <w:proofErr w:type="spellEnd"/>
            <w:r w:rsidRPr="00854470">
              <w:rPr>
                <w:sz w:val="24"/>
                <w:szCs w:val="24"/>
              </w:rPr>
              <w:t xml:space="preserve"> භාවිතා කිරීම.</w:t>
            </w:r>
            <w:r w:rsidRPr="00854470">
              <w:rPr>
                <w:sz w:val="24"/>
                <w:szCs w:val="24"/>
              </w:rPr>
              <w:br/>
              <w:t xml:space="preserve">- practical </w:t>
            </w:r>
            <w:proofErr w:type="spellStart"/>
            <w:r w:rsidRPr="00854470">
              <w:rPr>
                <w:sz w:val="24"/>
                <w:szCs w:val="24"/>
              </w:rPr>
              <w:t>වැඩමුළු</w:t>
            </w:r>
            <w:proofErr w:type="spellEnd"/>
            <w:r w:rsidRPr="00854470">
              <w:rPr>
                <w:sz w:val="24"/>
                <w:szCs w:val="24"/>
              </w:rPr>
              <w:t xml:space="preserve">, </w:t>
            </w:r>
            <w:proofErr w:type="spellStart"/>
            <w:r w:rsidRPr="00854470">
              <w:rPr>
                <w:sz w:val="24"/>
                <w:szCs w:val="24"/>
              </w:rPr>
              <w:t>තරග</w:t>
            </w:r>
            <w:proofErr w:type="spellEnd"/>
            <w:r w:rsidRPr="00854470">
              <w:rPr>
                <w:sz w:val="24"/>
                <w:szCs w:val="24"/>
              </w:rPr>
              <w:t xml:space="preserve">, </w:t>
            </w:r>
            <w:proofErr w:type="spellStart"/>
            <w:r w:rsidRPr="00854470">
              <w:rPr>
                <w:sz w:val="24"/>
                <w:szCs w:val="24"/>
              </w:rPr>
              <w:t>දැනුම්</w:t>
            </w:r>
            <w:proofErr w:type="spellEnd"/>
            <w:r w:rsidRPr="00854470">
              <w:rPr>
                <w:sz w:val="24"/>
                <w:szCs w:val="24"/>
              </w:rPr>
              <w:t xml:space="preserve"> </w:t>
            </w:r>
            <w:proofErr w:type="spellStart"/>
            <w:r w:rsidRPr="00854470">
              <w:rPr>
                <w:sz w:val="24"/>
                <w:szCs w:val="24"/>
              </w:rPr>
              <w:t>දින</w:t>
            </w:r>
            <w:proofErr w:type="spellEnd"/>
            <w:r w:rsidRPr="00854470">
              <w:rPr>
                <w:sz w:val="24"/>
                <w:szCs w:val="24"/>
              </w:rPr>
              <w:t xml:space="preserve">, exhibition </w:t>
            </w:r>
            <w:proofErr w:type="spellStart"/>
            <w:r w:rsidRPr="00854470">
              <w:rPr>
                <w:sz w:val="24"/>
                <w:szCs w:val="24"/>
              </w:rPr>
              <w:t>ආදිය</w:t>
            </w:r>
            <w:proofErr w:type="spellEnd"/>
            <w:r w:rsidRPr="00854470">
              <w:rPr>
                <w:sz w:val="24"/>
                <w:szCs w:val="24"/>
              </w:rPr>
              <w:t xml:space="preserve"> </w:t>
            </w:r>
            <w:proofErr w:type="spellStart"/>
            <w:r w:rsidRPr="00854470">
              <w:rPr>
                <w:sz w:val="24"/>
                <w:szCs w:val="24"/>
              </w:rPr>
              <w:t>සංවිධානය</w:t>
            </w:r>
            <w:proofErr w:type="spellEnd"/>
            <w:r w:rsidRPr="00854470">
              <w:rPr>
                <w:sz w:val="24"/>
                <w:szCs w:val="24"/>
              </w:rPr>
              <w:t xml:space="preserve"> </w:t>
            </w:r>
            <w:proofErr w:type="spellStart"/>
            <w:r w:rsidRPr="00854470">
              <w:rPr>
                <w:sz w:val="24"/>
                <w:szCs w:val="24"/>
              </w:rPr>
              <w:t>කිරීම</w:t>
            </w:r>
            <w:proofErr w:type="spellEnd"/>
            <w:r w:rsidRPr="00854470">
              <w:rPr>
                <w:sz w:val="24"/>
                <w:szCs w:val="24"/>
              </w:rPr>
              <w:t>.</w:t>
            </w:r>
          </w:p>
        </w:tc>
      </w:tr>
    </w:tbl>
    <w:p w14:paraId="4794F56A" w14:textId="77777777" w:rsidR="001A7794" w:rsidRPr="00854470" w:rsidRDefault="00000000">
      <w:pPr>
        <w:pStyle w:val="Heading1"/>
        <w:rPr>
          <w:sz w:val="32"/>
          <w:szCs w:val="32"/>
        </w:rPr>
      </w:pPr>
      <w:r w:rsidRPr="00854470">
        <w:rPr>
          <w:sz w:val="32"/>
          <w:szCs w:val="32"/>
        </w:rPr>
        <w:t xml:space="preserve">3. </w:t>
      </w:r>
      <w:proofErr w:type="spellStart"/>
      <w:r w:rsidRPr="00854470">
        <w:rPr>
          <w:sz w:val="32"/>
          <w:szCs w:val="32"/>
        </w:rPr>
        <w:t>ඉලක්ක</w:t>
      </w:r>
      <w:proofErr w:type="spellEnd"/>
      <w:r w:rsidRPr="00854470">
        <w:rPr>
          <w:sz w:val="32"/>
          <w:szCs w:val="32"/>
        </w:rPr>
        <w:t xml:space="preserve"> / Goals</w:t>
      </w:r>
    </w:p>
    <w:p w14:paraId="4D0A8497" w14:textId="2E70B391" w:rsidR="00854470" w:rsidRDefault="00000000">
      <w:pPr>
        <w:rPr>
          <w:sz w:val="24"/>
          <w:szCs w:val="24"/>
        </w:rPr>
      </w:pPr>
      <w:r w:rsidRPr="00854470">
        <w:rPr>
          <w:sz w:val="24"/>
          <w:szCs w:val="24"/>
        </w:rPr>
        <w:t>- Coding Club (Python, Java, Web Development)</w:t>
      </w:r>
      <w:r w:rsidRPr="00854470">
        <w:rPr>
          <w:sz w:val="24"/>
          <w:szCs w:val="24"/>
        </w:rPr>
        <w:br/>
        <w:t xml:space="preserve">- Robotics </w:t>
      </w:r>
      <w:proofErr w:type="spellStart"/>
      <w:r w:rsidRPr="00854470">
        <w:rPr>
          <w:sz w:val="24"/>
          <w:szCs w:val="24"/>
        </w:rPr>
        <w:t>සහ</w:t>
      </w:r>
      <w:proofErr w:type="spellEnd"/>
      <w:r w:rsidRPr="00854470">
        <w:rPr>
          <w:sz w:val="24"/>
          <w:szCs w:val="24"/>
        </w:rPr>
        <w:t xml:space="preserve"> IoT </w:t>
      </w:r>
      <w:proofErr w:type="spellStart"/>
      <w:r w:rsidRPr="00854470">
        <w:rPr>
          <w:sz w:val="24"/>
          <w:szCs w:val="24"/>
        </w:rPr>
        <w:t>කණ්ඩායම්</w:t>
      </w:r>
      <w:proofErr w:type="spellEnd"/>
      <w:r w:rsidR="00005A44">
        <w:rPr>
          <w:sz w:val="24"/>
          <w:szCs w:val="24"/>
        </w:rPr>
        <w:t xml:space="preserve"> </w:t>
      </w:r>
      <w:r w:rsidR="00005A44">
        <w:rPr>
          <w:rFonts w:hint="cs"/>
          <w:sz w:val="24"/>
          <w:szCs w:val="24"/>
          <w:cs/>
          <w:lang w:bidi="si-LK"/>
        </w:rPr>
        <w:t>පිහිටුවීම.</w:t>
      </w:r>
      <w:r w:rsidRPr="00854470">
        <w:rPr>
          <w:sz w:val="24"/>
          <w:szCs w:val="24"/>
        </w:rPr>
        <w:br/>
        <w:t xml:space="preserve">- </w:t>
      </w:r>
      <w:r w:rsidR="000268EE" w:rsidRPr="00854470">
        <w:rPr>
          <w:rFonts w:hint="cs"/>
          <w:sz w:val="24"/>
          <w:szCs w:val="24"/>
          <w:cs/>
          <w:lang w:bidi="si-LK"/>
        </w:rPr>
        <w:t>පාසලේ වෙබ්අඩවිය නිර්මාණය සහ පවත්වාගෙන යාම</w:t>
      </w:r>
      <w:r w:rsidRPr="00854470">
        <w:rPr>
          <w:sz w:val="24"/>
          <w:szCs w:val="24"/>
        </w:rPr>
        <w:br/>
        <w:t>- Hackathon/Quiz Competitions සංවිධානය</w:t>
      </w:r>
      <w:r w:rsidRPr="00854470">
        <w:rPr>
          <w:sz w:val="24"/>
          <w:szCs w:val="24"/>
        </w:rPr>
        <w:br/>
        <w:t xml:space="preserve">- School IT Help Desk </w:t>
      </w:r>
      <w:proofErr w:type="spellStart"/>
      <w:r w:rsidRPr="00854470">
        <w:rPr>
          <w:sz w:val="24"/>
          <w:szCs w:val="24"/>
        </w:rPr>
        <w:t>සේවාවක්</w:t>
      </w:r>
      <w:proofErr w:type="spellEnd"/>
      <w:r w:rsidRPr="00854470">
        <w:rPr>
          <w:sz w:val="24"/>
          <w:szCs w:val="24"/>
        </w:rPr>
        <w:t xml:space="preserve"> </w:t>
      </w:r>
      <w:proofErr w:type="spellStart"/>
      <w:r w:rsidRPr="00854470">
        <w:rPr>
          <w:sz w:val="24"/>
          <w:szCs w:val="24"/>
        </w:rPr>
        <w:t>ලබාදීම</w:t>
      </w:r>
      <w:proofErr w:type="spellEnd"/>
    </w:p>
    <w:p w14:paraId="2423563E" w14:textId="77777777" w:rsidR="00163810" w:rsidRPr="00163810" w:rsidRDefault="00163810">
      <w:pPr>
        <w:rPr>
          <w:sz w:val="2"/>
          <w:szCs w:val="2"/>
        </w:rPr>
      </w:pPr>
    </w:p>
    <w:p w14:paraId="2AD5DDA4" w14:textId="274EAD6F" w:rsidR="001A7794" w:rsidRPr="00854470" w:rsidRDefault="00000000">
      <w:pPr>
        <w:pStyle w:val="Heading1"/>
        <w:rPr>
          <w:sz w:val="32"/>
          <w:szCs w:val="32"/>
        </w:rPr>
      </w:pPr>
      <w:r w:rsidRPr="00854470">
        <w:rPr>
          <w:sz w:val="32"/>
          <w:szCs w:val="32"/>
        </w:rPr>
        <w:t>4. සාමාජිකත්වය / Membership</w:t>
      </w:r>
    </w:p>
    <w:p w14:paraId="69A4B990" w14:textId="3B517DD8" w:rsidR="001A7794" w:rsidRPr="00854470" w:rsidRDefault="00000000">
      <w:pPr>
        <w:rPr>
          <w:sz w:val="24"/>
          <w:szCs w:val="24"/>
        </w:rPr>
      </w:pPr>
      <w:r w:rsidRPr="00854470">
        <w:rPr>
          <w:sz w:val="24"/>
          <w:szCs w:val="24"/>
        </w:rPr>
        <w:t xml:space="preserve">Grade 6 </w:t>
      </w:r>
      <w:proofErr w:type="spellStart"/>
      <w:r w:rsidRPr="00854470">
        <w:rPr>
          <w:sz w:val="24"/>
          <w:szCs w:val="24"/>
        </w:rPr>
        <w:t>සිට</w:t>
      </w:r>
      <w:proofErr w:type="spellEnd"/>
      <w:r w:rsidRPr="00854470">
        <w:rPr>
          <w:sz w:val="24"/>
          <w:szCs w:val="24"/>
        </w:rPr>
        <w:t xml:space="preserve"> Grade 13 </w:t>
      </w:r>
      <w:proofErr w:type="spellStart"/>
      <w:r w:rsidRPr="00854470">
        <w:rPr>
          <w:sz w:val="24"/>
          <w:szCs w:val="24"/>
        </w:rPr>
        <w:t>දක්වා</w:t>
      </w:r>
      <w:proofErr w:type="spellEnd"/>
      <w:r w:rsidRPr="00854470">
        <w:rPr>
          <w:sz w:val="24"/>
          <w:szCs w:val="24"/>
        </w:rPr>
        <w:t xml:space="preserve"> IT/Computer Science පිළිබඳ උනන්දු සහිත සියලුම ශිෂ්‍යයන්ට සංගමයට එක් විය හැක. සංගමයට සභාපති, ලේකම්, භාණ්ඩාගාරකරු, කමිටු සාමාජිකයන් යන තනතුරු තේරී පත් කරනු ලැබේ.</w:t>
      </w:r>
    </w:p>
    <w:p w14:paraId="6F6FB31C" w14:textId="6CB2E1F6" w:rsidR="001A7794" w:rsidRDefault="00000000">
      <w:pPr>
        <w:rPr>
          <w:sz w:val="24"/>
          <w:szCs w:val="24"/>
        </w:rPr>
      </w:pPr>
      <w:r w:rsidRPr="00854470">
        <w:rPr>
          <w:sz w:val="24"/>
          <w:szCs w:val="24"/>
        </w:rPr>
        <w:t xml:space="preserve">All students from Grade 6 to Grade 13 who are interested in IT/Computer Science may join the club. The club will have positions such as President, Secretary, Treasurer, and committee members </w:t>
      </w:r>
      <w:r w:rsidR="00AF2737" w:rsidRPr="00854470">
        <w:rPr>
          <w:sz w:val="24"/>
          <w:szCs w:val="24"/>
        </w:rPr>
        <w:t xml:space="preserve">will be </w:t>
      </w:r>
      <w:r w:rsidRPr="00854470">
        <w:rPr>
          <w:sz w:val="24"/>
          <w:szCs w:val="24"/>
        </w:rPr>
        <w:t>elected.</w:t>
      </w:r>
    </w:p>
    <w:p w14:paraId="43549A59" w14:textId="77777777" w:rsidR="00163810" w:rsidRPr="00854470" w:rsidRDefault="00163810">
      <w:pPr>
        <w:rPr>
          <w:sz w:val="24"/>
          <w:szCs w:val="24"/>
        </w:rPr>
      </w:pPr>
    </w:p>
    <w:p w14:paraId="2B37254C" w14:textId="23342042" w:rsidR="001A7794" w:rsidRPr="00854470" w:rsidRDefault="00000000">
      <w:pPr>
        <w:pStyle w:val="Heading1"/>
        <w:rPr>
          <w:sz w:val="32"/>
          <w:szCs w:val="32"/>
        </w:rPr>
      </w:pPr>
      <w:r w:rsidRPr="00854470">
        <w:rPr>
          <w:sz w:val="32"/>
          <w:szCs w:val="32"/>
        </w:rPr>
        <w:t>5. ක්‍රියාමාර්ග / Activities</w:t>
      </w:r>
    </w:p>
    <w:p w14:paraId="46787E6C" w14:textId="7E1184E8" w:rsidR="001A7794" w:rsidRPr="00854470" w:rsidRDefault="00000000" w:rsidP="000268EE">
      <w:pPr>
        <w:rPr>
          <w:sz w:val="24"/>
          <w:szCs w:val="24"/>
          <w:lang w:bidi="si-LK"/>
        </w:rPr>
      </w:pPr>
      <w:r w:rsidRPr="00854470">
        <w:rPr>
          <w:sz w:val="24"/>
          <w:szCs w:val="24"/>
        </w:rPr>
        <w:t xml:space="preserve">- practical </w:t>
      </w:r>
      <w:proofErr w:type="spellStart"/>
      <w:r w:rsidRPr="00854470">
        <w:rPr>
          <w:rFonts w:ascii="Iskoola Pota" w:hAnsi="Iskoola Pota" w:cs="Iskoola Pota"/>
          <w:sz w:val="24"/>
          <w:szCs w:val="24"/>
        </w:rPr>
        <w:t>වැඩමුළු</w:t>
      </w:r>
      <w:proofErr w:type="spellEnd"/>
      <w:r w:rsidRPr="00854470">
        <w:rPr>
          <w:sz w:val="24"/>
          <w:szCs w:val="24"/>
        </w:rPr>
        <w:t xml:space="preserve"> </w:t>
      </w:r>
      <w:proofErr w:type="spellStart"/>
      <w:r w:rsidRPr="00854470">
        <w:rPr>
          <w:rFonts w:ascii="Iskoola Pota" w:hAnsi="Iskoola Pota" w:cs="Iskoola Pota"/>
          <w:sz w:val="24"/>
          <w:szCs w:val="24"/>
        </w:rPr>
        <w:t>සහ</w:t>
      </w:r>
      <w:proofErr w:type="spellEnd"/>
      <w:r w:rsidRPr="00854470">
        <w:rPr>
          <w:sz w:val="24"/>
          <w:szCs w:val="24"/>
        </w:rPr>
        <w:t xml:space="preserve"> Guest Lectures</w:t>
      </w:r>
      <w:r w:rsidRPr="00854470">
        <w:rPr>
          <w:sz w:val="24"/>
          <w:szCs w:val="24"/>
        </w:rPr>
        <w:br/>
        <w:t xml:space="preserve">- Coding Competitions </w:t>
      </w:r>
      <w:proofErr w:type="spellStart"/>
      <w:r w:rsidRPr="00854470">
        <w:rPr>
          <w:rFonts w:ascii="Iskoola Pota" w:hAnsi="Iskoola Pota" w:cs="Iskoola Pota"/>
          <w:sz w:val="24"/>
          <w:szCs w:val="24"/>
        </w:rPr>
        <w:t>සහ</w:t>
      </w:r>
      <w:proofErr w:type="spellEnd"/>
      <w:r w:rsidRPr="00854470">
        <w:rPr>
          <w:sz w:val="24"/>
          <w:szCs w:val="24"/>
        </w:rPr>
        <w:t xml:space="preserve"> Quiz Programs</w:t>
      </w:r>
    </w:p>
    <w:p w14:paraId="1796CE2D" w14:textId="788F48A1" w:rsidR="001A7794" w:rsidRPr="00854470" w:rsidRDefault="00000000">
      <w:pPr>
        <w:pStyle w:val="Heading1"/>
        <w:rPr>
          <w:sz w:val="32"/>
          <w:szCs w:val="32"/>
        </w:rPr>
      </w:pPr>
      <w:r w:rsidRPr="00854470">
        <w:rPr>
          <w:sz w:val="32"/>
          <w:szCs w:val="32"/>
        </w:rPr>
        <w:t>6. උපකාර හා සම්බන්ධතා / Support &amp; Partnerships</w:t>
      </w:r>
    </w:p>
    <w:p w14:paraId="0F705F21" w14:textId="2146B099" w:rsidR="001A7794" w:rsidRPr="00854470" w:rsidRDefault="00000000">
      <w:pPr>
        <w:rPr>
          <w:sz w:val="24"/>
          <w:szCs w:val="24"/>
        </w:rPr>
      </w:pPr>
      <w:r w:rsidRPr="00854470">
        <w:rPr>
          <w:sz w:val="24"/>
          <w:szCs w:val="24"/>
        </w:rPr>
        <w:t xml:space="preserve">- </w:t>
      </w:r>
      <w:proofErr w:type="spellStart"/>
      <w:r w:rsidRPr="00854470">
        <w:rPr>
          <w:rFonts w:ascii="Iskoola Pota" w:hAnsi="Iskoola Pota" w:cs="Iskoola Pota"/>
          <w:sz w:val="24"/>
          <w:szCs w:val="24"/>
        </w:rPr>
        <w:t>පාසල්</w:t>
      </w:r>
      <w:proofErr w:type="spellEnd"/>
      <w:r w:rsidRPr="00854470">
        <w:rPr>
          <w:sz w:val="24"/>
          <w:szCs w:val="24"/>
        </w:rPr>
        <w:t xml:space="preserve"> </w:t>
      </w:r>
      <w:proofErr w:type="spellStart"/>
      <w:r w:rsidRPr="00854470">
        <w:rPr>
          <w:rFonts w:ascii="Iskoola Pota" w:hAnsi="Iskoola Pota" w:cs="Iskoola Pota"/>
          <w:sz w:val="24"/>
          <w:szCs w:val="24"/>
        </w:rPr>
        <w:t>ගුරු</w:t>
      </w:r>
      <w:proofErr w:type="spellEnd"/>
      <w:r w:rsidRPr="00854470">
        <w:rPr>
          <w:sz w:val="24"/>
          <w:szCs w:val="24"/>
        </w:rPr>
        <w:t xml:space="preserve"> </w:t>
      </w:r>
      <w:proofErr w:type="spellStart"/>
      <w:r w:rsidRPr="00854470">
        <w:rPr>
          <w:rFonts w:ascii="Iskoola Pota" w:hAnsi="Iskoola Pota" w:cs="Iskoola Pota"/>
          <w:sz w:val="24"/>
          <w:szCs w:val="24"/>
        </w:rPr>
        <w:t>මණ්ඩලය</w:t>
      </w:r>
      <w:proofErr w:type="spellEnd"/>
      <w:r w:rsidRPr="00854470">
        <w:rPr>
          <w:sz w:val="24"/>
          <w:szCs w:val="24"/>
        </w:rPr>
        <w:t xml:space="preserve"> </w:t>
      </w:r>
      <w:proofErr w:type="spellStart"/>
      <w:r w:rsidRPr="00854470">
        <w:rPr>
          <w:rFonts w:ascii="Iskoola Pota" w:hAnsi="Iskoola Pota" w:cs="Iskoola Pota"/>
          <w:sz w:val="24"/>
          <w:szCs w:val="24"/>
        </w:rPr>
        <w:t>හා</w:t>
      </w:r>
      <w:proofErr w:type="spellEnd"/>
      <w:r w:rsidRPr="00854470">
        <w:rPr>
          <w:sz w:val="24"/>
          <w:szCs w:val="24"/>
        </w:rPr>
        <w:t xml:space="preserve"> ICT </w:t>
      </w:r>
      <w:r w:rsidRPr="00854470">
        <w:rPr>
          <w:rFonts w:ascii="Iskoola Pota" w:hAnsi="Iskoola Pota" w:cs="Iskoola Pota"/>
          <w:sz w:val="24"/>
          <w:szCs w:val="24"/>
        </w:rPr>
        <w:t>ගුරුවරුන්ගේ</w:t>
      </w:r>
      <w:r w:rsidRPr="00854470">
        <w:rPr>
          <w:sz w:val="24"/>
          <w:szCs w:val="24"/>
        </w:rPr>
        <w:t xml:space="preserve"> </w:t>
      </w:r>
      <w:r w:rsidRPr="00854470">
        <w:rPr>
          <w:rFonts w:ascii="Iskoola Pota" w:hAnsi="Iskoola Pota" w:cs="Iskoola Pota"/>
          <w:sz w:val="24"/>
          <w:szCs w:val="24"/>
        </w:rPr>
        <w:t>උපදෙස්</w:t>
      </w:r>
      <w:r w:rsidRPr="00854470">
        <w:rPr>
          <w:sz w:val="24"/>
          <w:szCs w:val="24"/>
        </w:rPr>
        <w:br/>
        <w:t xml:space="preserve">- </w:t>
      </w:r>
      <w:r w:rsidRPr="00854470">
        <w:rPr>
          <w:rFonts w:ascii="Iskoola Pota" w:hAnsi="Iskoola Pota" w:cs="Iskoola Pota"/>
          <w:sz w:val="24"/>
          <w:szCs w:val="24"/>
        </w:rPr>
        <w:t>විශ්වවිද්</w:t>
      </w:r>
      <w:r w:rsidRPr="00854470">
        <w:rPr>
          <w:sz w:val="24"/>
          <w:szCs w:val="24"/>
        </w:rPr>
        <w:t>‍</w:t>
      </w:r>
      <w:r w:rsidRPr="00854470">
        <w:rPr>
          <w:rFonts w:ascii="Iskoola Pota" w:hAnsi="Iskoola Pota" w:cs="Iskoola Pota"/>
          <w:sz w:val="24"/>
          <w:szCs w:val="24"/>
        </w:rPr>
        <w:t>යාල</w:t>
      </w:r>
      <w:r w:rsidRPr="00854470">
        <w:rPr>
          <w:sz w:val="24"/>
          <w:szCs w:val="24"/>
        </w:rPr>
        <w:t xml:space="preserve"> </w:t>
      </w:r>
      <w:r w:rsidRPr="00854470">
        <w:rPr>
          <w:rFonts w:ascii="Iskoola Pota" w:hAnsi="Iskoola Pota" w:cs="Iskoola Pota"/>
          <w:sz w:val="24"/>
          <w:szCs w:val="24"/>
        </w:rPr>
        <w:t>සහ</w:t>
      </w:r>
      <w:r w:rsidRPr="00854470">
        <w:rPr>
          <w:sz w:val="24"/>
          <w:szCs w:val="24"/>
        </w:rPr>
        <w:t xml:space="preserve"> </w:t>
      </w:r>
      <w:r w:rsidRPr="00854470">
        <w:rPr>
          <w:rFonts w:ascii="Iskoola Pota" w:hAnsi="Iskoola Pota" w:cs="Iskoola Pota"/>
          <w:sz w:val="24"/>
          <w:szCs w:val="24"/>
        </w:rPr>
        <w:t>තාක්</w:t>
      </w:r>
      <w:r w:rsidRPr="00854470">
        <w:rPr>
          <w:sz w:val="24"/>
          <w:szCs w:val="24"/>
        </w:rPr>
        <w:t>‍</w:t>
      </w:r>
      <w:r w:rsidRPr="00854470">
        <w:rPr>
          <w:rFonts w:ascii="Iskoola Pota" w:hAnsi="Iskoola Pota" w:cs="Iskoola Pota"/>
          <w:sz w:val="24"/>
          <w:szCs w:val="24"/>
        </w:rPr>
        <w:t>ෂණික</w:t>
      </w:r>
      <w:r w:rsidRPr="00854470">
        <w:rPr>
          <w:sz w:val="24"/>
          <w:szCs w:val="24"/>
        </w:rPr>
        <w:t xml:space="preserve"> </w:t>
      </w:r>
      <w:r w:rsidRPr="00854470">
        <w:rPr>
          <w:rFonts w:ascii="Iskoola Pota" w:hAnsi="Iskoola Pota" w:cs="Iskoola Pota"/>
          <w:sz w:val="24"/>
          <w:szCs w:val="24"/>
        </w:rPr>
        <w:t>ආයතන</w:t>
      </w:r>
      <w:r w:rsidRPr="00854470">
        <w:rPr>
          <w:sz w:val="24"/>
          <w:szCs w:val="24"/>
        </w:rPr>
        <w:t xml:space="preserve"> </w:t>
      </w:r>
      <w:r w:rsidRPr="00854470">
        <w:rPr>
          <w:rFonts w:ascii="Iskoola Pota" w:hAnsi="Iskoola Pota" w:cs="Iskoola Pota"/>
          <w:sz w:val="24"/>
          <w:szCs w:val="24"/>
        </w:rPr>
        <w:t>සමග</w:t>
      </w:r>
      <w:r w:rsidRPr="00854470">
        <w:rPr>
          <w:sz w:val="24"/>
          <w:szCs w:val="24"/>
        </w:rPr>
        <w:t xml:space="preserve"> </w:t>
      </w:r>
      <w:r w:rsidRPr="00854470">
        <w:rPr>
          <w:rFonts w:ascii="Iskoola Pota" w:hAnsi="Iskoola Pota" w:cs="Iskoola Pota"/>
          <w:sz w:val="24"/>
          <w:szCs w:val="24"/>
        </w:rPr>
        <w:t>සම්බන්ධවීම</w:t>
      </w:r>
      <w:r w:rsidRPr="00854470">
        <w:rPr>
          <w:sz w:val="24"/>
          <w:szCs w:val="24"/>
        </w:rPr>
        <w:br/>
        <w:t xml:space="preserve">- IT industry partners </w:t>
      </w:r>
      <w:proofErr w:type="spellStart"/>
      <w:r w:rsidRPr="00854470">
        <w:rPr>
          <w:rFonts w:ascii="Iskoola Pota" w:hAnsi="Iskoola Pota" w:cs="Iskoola Pota"/>
          <w:sz w:val="24"/>
          <w:szCs w:val="24"/>
        </w:rPr>
        <w:t>වෙතින්</w:t>
      </w:r>
      <w:proofErr w:type="spellEnd"/>
      <w:r w:rsidRPr="00854470">
        <w:rPr>
          <w:sz w:val="24"/>
          <w:szCs w:val="24"/>
        </w:rPr>
        <w:t xml:space="preserve"> </w:t>
      </w:r>
      <w:proofErr w:type="spellStart"/>
      <w:r w:rsidRPr="00854470">
        <w:rPr>
          <w:rFonts w:ascii="Iskoola Pota" w:hAnsi="Iskoola Pota" w:cs="Iskoola Pota"/>
          <w:sz w:val="24"/>
          <w:szCs w:val="24"/>
        </w:rPr>
        <w:t>දැනුම්</w:t>
      </w:r>
      <w:proofErr w:type="spellEnd"/>
      <w:r w:rsidRPr="00854470">
        <w:rPr>
          <w:sz w:val="24"/>
          <w:szCs w:val="24"/>
        </w:rPr>
        <w:t>/</w:t>
      </w:r>
      <w:proofErr w:type="spellStart"/>
      <w:r w:rsidRPr="00854470">
        <w:rPr>
          <w:rFonts w:ascii="Iskoola Pota" w:hAnsi="Iskoola Pota" w:cs="Iskoola Pota"/>
          <w:sz w:val="24"/>
          <w:szCs w:val="24"/>
        </w:rPr>
        <w:t>උපකාර</w:t>
      </w:r>
      <w:proofErr w:type="spellEnd"/>
      <w:r w:rsidRPr="00854470">
        <w:rPr>
          <w:sz w:val="24"/>
          <w:szCs w:val="24"/>
        </w:rPr>
        <w:t xml:space="preserve"> </w:t>
      </w:r>
      <w:proofErr w:type="spellStart"/>
      <w:r w:rsidRPr="00854470">
        <w:rPr>
          <w:rFonts w:ascii="Iskoola Pota" w:hAnsi="Iskoola Pota" w:cs="Iskoola Pota"/>
          <w:sz w:val="24"/>
          <w:szCs w:val="24"/>
        </w:rPr>
        <w:t>ලබා</w:t>
      </w:r>
      <w:proofErr w:type="spellEnd"/>
      <w:r w:rsidRPr="00854470">
        <w:rPr>
          <w:sz w:val="24"/>
          <w:szCs w:val="24"/>
        </w:rPr>
        <w:t xml:space="preserve"> </w:t>
      </w:r>
      <w:proofErr w:type="spellStart"/>
      <w:r w:rsidRPr="00854470">
        <w:rPr>
          <w:rFonts w:ascii="Iskoola Pota" w:hAnsi="Iskoola Pota" w:cs="Iskoola Pota"/>
          <w:sz w:val="24"/>
          <w:szCs w:val="24"/>
        </w:rPr>
        <w:t>ගැනීම</w:t>
      </w:r>
      <w:proofErr w:type="spellEnd"/>
    </w:p>
    <w:p w14:paraId="06FB5C8B" w14:textId="60A32772" w:rsidR="001A7794" w:rsidRPr="00854470" w:rsidRDefault="00000000">
      <w:pPr>
        <w:pStyle w:val="Heading1"/>
        <w:rPr>
          <w:sz w:val="32"/>
          <w:szCs w:val="32"/>
        </w:rPr>
      </w:pPr>
      <w:r w:rsidRPr="00854470">
        <w:rPr>
          <w:sz w:val="32"/>
          <w:szCs w:val="32"/>
        </w:rPr>
        <w:t>7. නිගමනය / Conclusion</w:t>
      </w:r>
    </w:p>
    <w:p w14:paraId="7419E9C7" w14:textId="54C6AAAA" w:rsidR="001A7794" w:rsidRPr="00854470" w:rsidRDefault="00000000">
      <w:pPr>
        <w:rPr>
          <w:sz w:val="24"/>
          <w:szCs w:val="24"/>
        </w:rPr>
      </w:pPr>
      <w:proofErr w:type="spellStart"/>
      <w:r w:rsidRPr="00854470">
        <w:rPr>
          <w:rFonts w:ascii="Iskoola Pota" w:hAnsi="Iskoola Pota" w:cs="Iskoola Pota"/>
          <w:sz w:val="24"/>
          <w:szCs w:val="24"/>
        </w:rPr>
        <w:t>ම</w:t>
      </w:r>
      <w:r w:rsidRPr="00854470">
        <w:rPr>
          <w:sz w:val="24"/>
          <w:szCs w:val="24"/>
        </w:rPr>
        <w:t>ෙම</w:t>
      </w:r>
      <w:proofErr w:type="spellEnd"/>
      <w:r w:rsidRPr="00854470">
        <w:rPr>
          <w:sz w:val="24"/>
          <w:szCs w:val="24"/>
        </w:rPr>
        <w:t xml:space="preserve"> </w:t>
      </w:r>
      <w:proofErr w:type="spellStart"/>
      <w:r w:rsidRPr="00854470">
        <w:rPr>
          <w:sz w:val="24"/>
          <w:szCs w:val="24"/>
        </w:rPr>
        <w:t>සංගමය</w:t>
      </w:r>
      <w:proofErr w:type="spellEnd"/>
      <w:r w:rsidRPr="00854470">
        <w:rPr>
          <w:sz w:val="24"/>
          <w:szCs w:val="24"/>
        </w:rPr>
        <w:t xml:space="preserve"> </w:t>
      </w:r>
      <w:proofErr w:type="spellStart"/>
      <w:r w:rsidRPr="00854470">
        <w:rPr>
          <w:sz w:val="24"/>
          <w:szCs w:val="24"/>
        </w:rPr>
        <w:t>මඟින්</w:t>
      </w:r>
      <w:proofErr w:type="spellEnd"/>
      <w:r w:rsidRPr="00854470">
        <w:rPr>
          <w:sz w:val="24"/>
          <w:szCs w:val="24"/>
        </w:rPr>
        <w:t xml:space="preserve"> </w:t>
      </w:r>
      <w:proofErr w:type="spellStart"/>
      <w:r w:rsidRPr="00854470">
        <w:rPr>
          <w:sz w:val="24"/>
          <w:szCs w:val="24"/>
        </w:rPr>
        <w:t>මහින්ද</w:t>
      </w:r>
      <w:proofErr w:type="spellEnd"/>
      <w:r w:rsidRPr="00854470">
        <w:rPr>
          <w:sz w:val="24"/>
          <w:szCs w:val="24"/>
        </w:rPr>
        <w:t xml:space="preserve"> </w:t>
      </w:r>
      <w:proofErr w:type="spellStart"/>
      <w:r w:rsidRPr="00854470">
        <w:rPr>
          <w:sz w:val="24"/>
          <w:szCs w:val="24"/>
        </w:rPr>
        <w:t>රාජපක්ෂ</w:t>
      </w:r>
      <w:proofErr w:type="spellEnd"/>
      <w:r w:rsidRPr="00854470">
        <w:rPr>
          <w:sz w:val="24"/>
          <w:szCs w:val="24"/>
        </w:rPr>
        <w:t xml:space="preserve"> </w:t>
      </w:r>
      <w:proofErr w:type="spellStart"/>
      <w:r w:rsidRPr="00854470">
        <w:rPr>
          <w:sz w:val="24"/>
          <w:szCs w:val="24"/>
        </w:rPr>
        <w:t>විද්‍යාලයේ</w:t>
      </w:r>
      <w:proofErr w:type="spellEnd"/>
      <w:r w:rsidRPr="00854470">
        <w:rPr>
          <w:sz w:val="24"/>
          <w:szCs w:val="24"/>
        </w:rPr>
        <w:t xml:space="preserve"> </w:t>
      </w:r>
      <w:proofErr w:type="spellStart"/>
      <w:r w:rsidRPr="00854470">
        <w:rPr>
          <w:sz w:val="24"/>
          <w:szCs w:val="24"/>
        </w:rPr>
        <w:t>ශිෂ්‍යයන්ට</w:t>
      </w:r>
      <w:proofErr w:type="spellEnd"/>
      <w:r w:rsidRPr="00854470">
        <w:rPr>
          <w:sz w:val="24"/>
          <w:szCs w:val="24"/>
        </w:rPr>
        <w:t xml:space="preserve"> 21වන </w:t>
      </w:r>
      <w:proofErr w:type="spellStart"/>
      <w:r w:rsidRPr="00854470">
        <w:rPr>
          <w:sz w:val="24"/>
          <w:szCs w:val="24"/>
        </w:rPr>
        <w:t>සියවසේ</w:t>
      </w:r>
      <w:proofErr w:type="spellEnd"/>
      <w:r w:rsidRPr="00854470">
        <w:rPr>
          <w:sz w:val="24"/>
          <w:szCs w:val="24"/>
        </w:rPr>
        <w:t xml:space="preserve"> </w:t>
      </w:r>
      <w:proofErr w:type="spellStart"/>
      <w:r w:rsidRPr="00854470">
        <w:rPr>
          <w:sz w:val="24"/>
          <w:szCs w:val="24"/>
        </w:rPr>
        <w:t>තාක්‍ෂණික</w:t>
      </w:r>
      <w:proofErr w:type="spellEnd"/>
      <w:r w:rsidRPr="00854470">
        <w:rPr>
          <w:sz w:val="24"/>
          <w:szCs w:val="24"/>
        </w:rPr>
        <w:t xml:space="preserve"> </w:t>
      </w:r>
      <w:proofErr w:type="spellStart"/>
      <w:r w:rsidRPr="00854470">
        <w:rPr>
          <w:sz w:val="24"/>
          <w:szCs w:val="24"/>
        </w:rPr>
        <w:t>හැකියාවන්</w:t>
      </w:r>
      <w:proofErr w:type="spellEnd"/>
      <w:r w:rsidRPr="00854470">
        <w:rPr>
          <w:sz w:val="24"/>
          <w:szCs w:val="24"/>
        </w:rPr>
        <w:t xml:space="preserve"> </w:t>
      </w:r>
      <w:proofErr w:type="spellStart"/>
      <w:r w:rsidRPr="00854470">
        <w:rPr>
          <w:sz w:val="24"/>
          <w:szCs w:val="24"/>
        </w:rPr>
        <w:t>ලබාදී</w:t>
      </w:r>
      <w:proofErr w:type="spellEnd"/>
      <w:r w:rsidRPr="00854470">
        <w:rPr>
          <w:sz w:val="24"/>
          <w:szCs w:val="24"/>
        </w:rPr>
        <w:t xml:space="preserve">, </w:t>
      </w:r>
      <w:proofErr w:type="spellStart"/>
      <w:r w:rsidRPr="00854470">
        <w:rPr>
          <w:sz w:val="24"/>
          <w:szCs w:val="24"/>
        </w:rPr>
        <w:t>නවෝත්පාදන</w:t>
      </w:r>
      <w:proofErr w:type="spellEnd"/>
      <w:r w:rsidRPr="00854470">
        <w:rPr>
          <w:sz w:val="24"/>
          <w:szCs w:val="24"/>
        </w:rPr>
        <w:t xml:space="preserve"> </w:t>
      </w:r>
      <w:proofErr w:type="spellStart"/>
      <w:r w:rsidRPr="00854470">
        <w:rPr>
          <w:sz w:val="24"/>
          <w:szCs w:val="24"/>
        </w:rPr>
        <w:t>සහා</w:t>
      </w:r>
      <w:proofErr w:type="spellEnd"/>
      <w:r w:rsidRPr="00854470">
        <w:rPr>
          <w:sz w:val="24"/>
          <w:szCs w:val="24"/>
        </w:rPr>
        <w:t xml:space="preserve"> </w:t>
      </w:r>
      <w:proofErr w:type="spellStart"/>
      <w:r w:rsidRPr="00854470">
        <w:rPr>
          <w:sz w:val="24"/>
          <w:szCs w:val="24"/>
        </w:rPr>
        <w:t>අනාගත</w:t>
      </w:r>
      <w:proofErr w:type="spellEnd"/>
      <w:r w:rsidRPr="00854470">
        <w:rPr>
          <w:sz w:val="24"/>
          <w:szCs w:val="24"/>
        </w:rPr>
        <w:t xml:space="preserve"> </w:t>
      </w:r>
      <w:proofErr w:type="spellStart"/>
      <w:r w:rsidRPr="00854470">
        <w:rPr>
          <w:sz w:val="24"/>
          <w:szCs w:val="24"/>
        </w:rPr>
        <w:t>නායකත්වය</w:t>
      </w:r>
      <w:proofErr w:type="spellEnd"/>
      <w:r w:rsidRPr="00854470">
        <w:rPr>
          <w:sz w:val="24"/>
          <w:szCs w:val="24"/>
        </w:rPr>
        <w:t xml:space="preserve"> </w:t>
      </w:r>
      <w:proofErr w:type="spellStart"/>
      <w:r w:rsidRPr="00854470">
        <w:rPr>
          <w:sz w:val="24"/>
          <w:szCs w:val="24"/>
        </w:rPr>
        <w:t>සඳහා</w:t>
      </w:r>
      <w:proofErr w:type="spellEnd"/>
      <w:r w:rsidRPr="00854470">
        <w:rPr>
          <w:sz w:val="24"/>
          <w:szCs w:val="24"/>
        </w:rPr>
        <w:t xml:space="preserve"> </w:t>
      </w:r>
      <w:proofErr w:type="spellStart"/>
      <w:r w:rsidRPr="00854470">
        <w:rPr>
          <w:sz w:val="24"/>
          <w:szCs w:val="24"/>
        </w:rPr>
        <w:t>සූදානම්</w:t>
      </w:r>
      <w:proofErr w:type="spellEnd"/>
      <w:r w:rsidRPr="00854470">
        <w:rPr>
          <w:sz w:val="24"/>
          <w:szCs w:val="24"/>
        </w:rPr>
        <w:t xml:space="preserve"> </w:t>
      </w:r>
      <w:r w:rsidR="00AF2737" w:rsidRPr="00854470">
        <w:rPr>
          <w:rFonts w:hint="cs"/>
          <w:sz w:val="24"/>
          <w:szCs w:val="24"/>
          <w:cs/>
          <w:lang w:bidi="si-LK"/>
        </w:rPr>
        <w:t>කිරීමට අපේක්ෂා කරයි</w:t>
      </w:r>
      <w:r w:rsidRPr="00854470">
        <w:rPr>
          <w:sz w:val="24"/>
          <w:szCs w:val="24"/>
        </w:rPr>
        <w:t>.</w:t>
      </w:r>
    </w:p>
    <w:p w14:paraId="212A7AB8" w14:textId="0124A648" w:rsidR="001A7794" w:rsidRPr="00854470" w:rsidRDefault="00074E6F">
      <w:pPr>
        <w:rPr>
          <w:sz w:val="24"/>
          <w:szCs w:val="24"/>
        </w:rPr>
      </w:pPr>
      <w:r w:rsidRPr="00854470">
        <w:rPr>
          <w:noProof/>
          <w:sz w:val="24"/>
          <w:szCs w:val="24"/>
        </w:rPr>
        <mc:AlternateContent>
          <mc:Choice Requires="wps">
            <w:drawing>
              <wp:anchor distT="45720" distB="45720" distL="114300" distR="114300" simplePos="0" relativeHeight="251661824" behindDoc="0" locked="0" layoutInCell="1" allowOverlap="1" wp14:anchorId="1DEA3402" wp14:editId="6A99B3F3">
                <wp:simplePos x="0" y="0"/>
                <wp:positionH relativeFrom="margin">
                  <wp:align>right</wp:align>
                </wp:positionH>
                <wp:positionV relativeFrom="paragraph">
                  <wp:posOffset>1379643</wp:posOffset>
                </wp:positionV>
                <wp:extent cx="5486400" cy="15830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583267"/>
                        </a:xfrm>
                        <a:prstGeom prst="rect">
                          <a:avLst/>
                        </a:prstGeom>
                        <a:solidFill>
                          <a:srgbClr val="FFFFFF"/>
                        </a:solidFill>
                        <a:ln w="9525">
                          <a:noFill/>
                          <a:miter lim="800000"/>
                          <a:headEnd/>
                          <a:tailEnd/>
                        </a:ln>
                      </wps:spPr>
                      <wps:txbx>
                        <w:txbxContent>
                          <w:p w14:paraId="4381B272" w14:textId="6AC7A2AE" w:rsidR="00074E6F" w:rsidRPr="00163810" w:rsidRDefault="00074E6F" w:rsidP="00074E6F">
                            <w:pPr>
                              <w:rPr>
                                <w:rFonts w:ascii="Cambria" w:hAnsi="Cambria"/>
                                <w:b/>
                                <w:bCs/>
                                <w:sz w:val="28"/>
                                <w:szCs w:val="28"/>
                                <w:lang w:bidi="si-LK"/>
                              </w:rPr>
                            </w:pPr>
                            <w:r w:rsidRPr="00163810">
                              <w:rPr>
                                <w:rFonts w:ascii="Cambria" w:hAnsi="Cambria" w:hint="cs"/>
                                <w:b/>
                                <w:bCs/>
                                <w:sz w:val="28"/>
                                <w:szCs w:val="28"/>
                                <w:cs/>
                                <w:lang w:bidi="si-LK"/>
                              </w:rPr>
                              <w:t>ඉහත සඳහන් කල කරුණු සලකා බලා මහින්ද රාජපක්ෂ විද්‍යාලීය පරිගණක සංගමය පිහිටුවීමට අනුමැතිය ලබාදෙන මෙන් ඉල්ලා සිටිමි.</w:t>
                            </w:r>
                          </w:p>
                          <w:p w14:paraId="12AAC97A" w14:textId="3916CC6F" w:rsidR="00AF2737" w:rsidRPr="00163810" w:rsidRDefault="00AF2737" w:rsidP="00074E6F">
                            <w:pPr>
                              <w:rPr>
                                <w:b/>
                                <w:bCs/>
                                <w:sz w:val="28"/>
                                <w:szCs w:val="28"/>
                                <w:cs/>
                                <w:lang w:bidi="si-LK"/>
                              </w:rPr>
                            </w:pPr>
                            <w:r w:rsidRPr="00AF2737">
                              <w:rPr>
                                <w:b/>
                                <w:bCs/>
                                <w:sz w:val="28"/>
                                <w:szCs w:val="28"/>
                                <w:lang w:val="en" w:bidi="si-LK"/>
                              </w:rPr>
                              <w:t xml:space="preserve">Considering the above-mentioned </w:t>
                            </w:r>
                            <w:r w:rsidRPr="00163810">
                              <w:rPr>
                                <w:b/>
                                <w:bCs/>
                                <w:sz w:val="28"/>
                                <w:szCs w:val="28"/>
                                <w:lang w:val="en" w:bidi="si-LK"/>
                              </w:rPr>
                              <w:t>details,</w:t>
                            </w:r>
                            <w:r w:rsidRPr="00AF2737">
                              <w:rPr>
                                <w:b/>
                                <w:bCs/>
                                <w:sz w:val="28"/>
                                <w:szCs w:val="28"/>
                                <w:lang w:val="en" w:bidi="si-LK"/>
                              </w:rPr>
                              <w:t xml:space="preserve"> I request that you grant approval to establish the Mahinda Rajapaksa College Computer </w:t>
                            </w:r>
                            <w:r w:rsidR="00163810">
                              <w:rPr>
                                <w:b/>
                                <w:bCs/>
                                <w:sz w:val="28"/>
                                <w:szCs w:val="28"/>
                                <w:lang w:val="en" w:bidi="si-LK"/>
                              </w:rPr>
                              <w:t>Society</w:t>
                            </w:r>
                            <w:r w:rsidRPr="00AF2737">
                              <w:rPr>
                                <w:b/>
                                <w:bCs/>
                                <w:sz w:val="28"/>
                                <w:szCs w:val="28"/>
                                <w:lang w:val="en" w:bidi="si-LK"/>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A3402" id="_x0000_t202" coordsize="21600,21600" o:spt="202" path="m,l,21600r21600,l21600,xe">
                <v:stroke joinstyle="miter"/>
                <v:path gradientshapeok="t" o:connecttype="rect"/>
              </v:shapetype>
              <v:shape id="Text Box 2" o:spid="_x0000_s1026" type="#_x0000_t202" style="position:absolute;margin-left:380.8pt;margin-top:108.65pt;width:6in;height:124.65pt;z-index:251661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" stroked="f">
                <v:textbox>
                  <w:txbxContent>
                    <w:p w14:paraId="4381B272" w14:textId="6AC7A2AE" w:rsidR="00074E6F" w:rsidRPr="00163810" w:rsidRDefault="00074E6F" w:rsidP="00074E6F">
                      <w:pPr>
                        <w:rPr>
                          <w:rFonts w:ascii="Cambria" w:hAnsi="Cambria"/>
                          <w:b/>
                          <w:bCs/>
                          <w:sz w:val="28"/>
                          <w:szCs w:val="28"/>
                          <w:lang w:bidi="si-LK"/>
                        </w:rPr>
                      </w:pPr>
                      <w:r w:rsidRPr="00163810">
                        <w:rPr>
                          <w:rFonts w:ascii="Cambria" w:hAnsi="Cambria" w:hint="cs"/>
                          <w:b/>
                          <w:bCs/>
                          <w:sz w:val="28"/>
                          <w:szCs w:val="28"/>
                          <w:cs/>
                          <w:lang w:bidi="si-LK"/>
                        </w:rPr>
                        <w:t>ඉහත සඳහන් කල කරුණු සලකා බලා මහින්ද රාජපක්ෂ විද්‍යාලීය පරිගණක සංගමය පිහිටුවීමට අනුමැතිය ලබාදෙන මෙන් ඉල්ලා සිටිමි.</w:t>
                      </w:r>
                    </w:p>
                    <w:p w14:paraId="12AAC97A" w14:textId="3916CC6F" w:rsidR="00AF2737" w:rsidRPr="00163810" w:rsidRDefault="00AF2737" w:rsidP="00074E6F">
                      <w:pPr>
                        <w:rPr>
                          <w:rFonts w:hint="cs"/>
                          <w:b/>
                          <w:bCs/>
                          <w:sz w:val="28"/>
                          <w:szCs w:val="28"/>
                          <w:cs/>
                          <w:lang w:bidi="si-LK"/>
                        </w:rPr>
                      </w:pPr>
                      <w:r w:rsidRPr="00AF2737">
                        <w:rPr>
                          <w:b/>
                          <w:bCs/>
                          <w:sz w:val="28"/>
                          <w:szCs w:val="28"/>
                          <w:lang w:val="en" w:bidi="si-LK"/>
                        </w:rPr>
                        <w:t xml:space="preserve">Considering the above-mentioned </w:t>
                      </w:r>
                      <w:r w:rsidRPr="00163810">
                        <w:rPr>
                          <w:b/>
                          <w:bCs/>
                          <w:sz w:val="28"/>
                          <w:szCs w:val="28"/>
                          <w:lang w:val="en" w:bidi="si-LK"/>
                        </w:rPr>
                        <w:t>details,</w:t>
                      </w:r>
                      <w:r w:rsidRPr="00AF2737">
                        <w:rPr>
                          <w:b/>
                          <w:bCs/>
                          <w:sz w:val="28"/>
                          <w:szCs w:val="28"/>
                          <w:lang w:val="en" w:bidi="si-LK"/>
                        </w:rPr>
                        <w:t xml:space="preserve"> I request that you grant approval to establish the Mahinda Rajapaksa College Computer </w:t>
                      </w:r>
                      <w:r w:rsidR="00163810">
                        <w:rPr>
                          <w:b/>
                          <w:bCs/>
                          <w:sz w:val="28"/>
                          <w:szCs w:val="28"/>
                          <w:lang w:val="en" w:bidi="si-LK"/>
                        </w:rPr>
                        <w:t>Society</w:t>
                      </w:r>
                      <w:r w:rsidRPr="00AF2737">
                        <w:rPr>
                          <w:b/>
                          <w:bCs/>
                          <w:sz w:val="28"/>
                          <w:szCs w:val="28"/>
                          <w:lang w:val="en" w:bidi="si-LK"/>
                        </w:rPr>
                        <w:t>.</w:t>
                      </w:r>
                    </w:p>
                  </w:txbxContent>
                </v:textbox>
                <w10:wrap type="square" anchorx="margin"/>
              </v:shape>
            </w:pict>
          </mc:Fallback>
        </mc:AlternateContent>
      </w:r>
      <w:r w:rsidRPr="00854470">
        <w:rPr>
          <w:sz w:val="24"/>
          <w:szCs w:val="24"/>
        </w:rPr>
        <w:t>Through this club, students of Mahinda Rajapaksha Vidyalaya will be equipped with 21st-century technological skills, fostering innovation and preparing them for future leadership.</w:t>
      </w:r>
    </w:p>
    <w:sectPr w:rsidR="001A7794" w:rsidRPr="008544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10503010101010104"/>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1537677">
    <w:abstractNumId w:val="8"/>
  </w:num>
  <w:num w:numId="2" w16cid:durableId="459303805">
    <w:abstractNumId w:val="6"/>
  </w:num>
  <w:num w:numId="3" w16cid:durableId="1875463844">
    <w:abstractNumId w:val="5"/>
  </w:num>
  <w:num w:numId="4" w16cid:durableId="1389109127">
    <w:abstractNumId w:val="4"/>
  </w:num>
  <w:num w:numId="5" w16cid:durableId="1320499597">
    <w:abstractNumId w:val="7"/>
  </w:num>
  <w:num w:numId="6" w16cid:durableId="657609152">
    <w:abstractNumId w:val="3"/>
  </w:num>
  <w:num w:numId="7" w16cid:durableId="1108238695">
    <w:abstractNumId w:val="2"/>
  </w:num>
  <w:num w:numId="8" w16cid:durableId="674578209">
    <w:abstractNumId w:val="1"/>
  </w:num>
  <w:num w:numId="9" w16cid:durableId="46111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A44"/>
    <w:rsid w:val="000156FC"/>
    <w:rsid w:val="000268EE"/>
    <w:rsid w:val="00034616"/>
    <w:rsid w:val="0006063C"/>
    <w:rsid w:val="00074E6F"/>
    <w:rsid w:val="000C613B"/>
    <w:rsid w:val="0015074B"/>
    <w:rsid w:val="00163810"/>
    <w:rsid w:val="001A7794"/>
    <w:rsid w:val="0029639D"/>
    <w:rsid w:val="00326F90"/>
    <w:rsid w:val="00381FFA"/>
    <w:rsid w:val="003A3AEE"/>
    <w:rsid w:val="003D14F8"/>
    <w:rsid w:val="00435813"/>
    <w:rsid w:val="005B486F"/>
    <w:rsid w:val="005D0059"/>
    <w:rsid w:val="005F4C3D"/>
    <w:rsid w:val="00854470"/>
    <w:rsid w:val="00954B47"/>
    <w:rsid w:val="009B5481"/>
    <w:rsid w:val="009F4C50"/>
    <w:rsid w:val="00AA1D8D"/>
    <w:rsid w:val="00AF2737"/>
    <w:rsid w:val="00B25C09"/>
    <w:rsid w:val="00B329D6"/>
    <w:rsid w:val="00B456DB"/>
    <w:rsid w:val="00B47730"/>
    <w:rsid w:val="00CA0D9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68366"/>
  <w14:defaultImageDpi w14:val="300"/>
  <w15:docId w15:val="{B7508390-613C-4DC5-9328-C574D5EC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Mevinu Abeysinghe</cp:lastModifiedBy>
  <cp:revision>4</cp:revision>
  <cp:lastPrinted>2025-09-14T18:42:00Z</cp:lastPrinted>
  <dcterms:created xsi:type="dcterms:W3CDTF">2025-09-14T19:56:00Z</dcterms:created>
  <dcterms:modified xsi:type="dcterms:W3CDTF">2025-09-25T20:15:00Z</dcterms:modified>
  <cp:category/>
</cp:coreProperties>
</file>